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امیر بلوری</w:t>
      </w:r>
    </w:p>
    <w:p>
      <w:pPr>
        <w:pStyle w:val="ListBullet"/>
      </w:pPr>
      <w:r>
        <w:t>- آشنایی با فرهنگ و ملت‌ها</w:t>
      </w:r>
    </w:p>
    <w:p>
      <w:pPr>
        <w:pStyle w:val="ListBullet"/>
      </w:pPr>
      <w:r>
        <w:t>- کار سخت با تلاش بزرگ</w:t>
      </w:r>
    </w:p>
    <w:p>
      <w:pPr>
        <w:pStyle w:val="ListBullet"/>
        <w:jc w:val="right"/>
      </w:pPr>
      <w:r>
        <w:t>- در حال تحصیل و جستجوی کار</w:t>
      </w:r>
    </w:p>
    <w:p>
      <w:pPr>
        <w:jc w:val="right"/>
      </w:pPr>
      <w:r>
        <w:t>اطلاعات شخصی</w:t>
      </w:r>
    </w:p>
    <w:p>
      <w:pPr>
        <w:pStyle w:val="ListBullet"/>
      </w:pPr>
      <w:r>
        <w:t>- تاریخ تولد: 1985/04/01</w:t>
      </w:r>
    </w:p>
    <w:p>
      <w:pPr>
        <w:pStyle w:val="ListBullet"/>
      </w:pPr>
      <w:r>
        <w:t>- آدرس: تهران، ری، خیابان رجب نیا، پلاک 151</w:t>
      </w:r>
    </w:p>
    <w:p>
      <w:pPr>
        <w:pStyle w:val="ListBullet"/>
      </w:pPr>
      <w:r>
        <w:t>- وضعیت تاهل: متاهل</w:t>
      </w:r>
    </w:p>
    <w:p>
      <w:pPr>
        <w:pStyle w:val="ListBullet"/>
      </w:pPr>
      <w:r>
        <w:t>- خدمت نظامی: انجام شده</w:t>
      </w:r>
    </w:p>
    <w:p>
      <w:pPr>
        <w:pStyle w:val="ListBullet"/>
      </w:pPr>
      <w:r>
        <w:t>- ایمیل: Amirbolouri4@gmail.com</w:t>
      </w:r>
    </w:p>
    <w:p>
      <w:pPr>
        <w:pStyle w:val="ListBullet"/>
      </w:pPr>
      <w:r>
        <w:t>- شماره موبایل: 09125713687</w:t>
      </w:r>
    </w:p>
    <w:p>
      <w:pPr>
        <w:pStyle w:val="ListBullet"/>
        <w:jc w:val="right"/>
      </w:pPr>
      <w:r>
        <w:t>- تلفن: 02133372098</w:t>
      </w:r>
    </w:p>
    <w:p>
      <w:pPr>
        <w:jc w:val="right"/>
      </w:pPr>
      <w:r>
        <w:t>ترجمه انگلیسی</w:t>
      </w:r>
    </w:p>
    <w:p>
      <w:pPr>
        <w:pStyle w:val="ListBullet"/>
      </w:pPr>
      <w:r>
        <w:t>- لیسانس</w:t>
      </w:r>
    </w:p>
    <w:p>
      <w:pPr>
        <w:pStyle w:val="ListBullet"/>
      </w:pPr>
      <w:r>
        <w:t>- دانشگاه: تهران</w:t>
      </w:r>
    </w:p>
    <w:p>
      <w:pPr>
        <w:pStyle w:val="ListBullet"/>
      </w:pPr>
      <w:r>
        <w:t>- تاریخ: 2012</w:t>
      </w:r>
    </w:p>
    <w:p>
      <w:pPr>
        <w:pStyle w:val="ListBullet"/>
      </w:pPr>
      <w:r>
        <w:t>- نمره: 15</w:t>
      </w:r>
    </w:p>
    <w:p>
      <w:pPr>
        <w:pStyle w:val="ListBullet"/>
        <w:jc w:val="right"/>
      </w:pPr>
      <w:r>
        <w:t>- اینستاگرام: haj_ghasem_partner</w:t>
      </w:r>
    </w:p>
    <w:p>
      <w:pPr>
        <w:jc w:val="right"/>
      </w:pPr>
      <w:r>
        <w:t>تحصیلات</w:t>
      </w:r>
    </w:p>
    <w:p>
      <w:pPr>
        <w:pStyle w:val="ListBullet"/>
      </w:pPr>
      <w:r>
        <w:t>- دانشگاه</w:t>
      </w:r>
    </w:p>
    <w:p>
      <w:pPr>
        <w:pStyle w:val="ListBullet"/>
        <w:jc w:val="right"/>
      </w:pPr>
      <w:r>
        <w:t>- شبکه‌های اجتماعی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